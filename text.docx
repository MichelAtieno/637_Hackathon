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MICHEL</w:t>
        <w:br/>
        <w:t>ATIENO</w:t>
        <w:br/>
        <w:t>My</w:t>
        <w:br/>
        <w:t>Portfolio</w:t>
        <w:br/>
        <w:t>Nairobi,</w:t>
        <w:br/>
        <w:t>Kenya</w:t>
        <w:br/>
        <w:t>Github</w:t>
        <w:br/>
        <w:t>Profile</w:t>
        <w:br/>
        <w:t>(+254)711385674</w:t>
        <w:br/>
        <w:t>LinkedIn</w:t>
        <w:br/>
        <w:t>Profile</w:t>
        <w:br/>
        <w:t>Email</w:t>
        <w:br/>
        <w:t>Personal</w:t>
        <w:br/>
        <w:t>Statement</w:t>
        <w:br/>
        <w:t>A</w:t>
        <w:br/>
        <w:t>highly</w:t>
        <w:br/>
        <w:t>motivated,</w:t>
        <w:br/>
        <w:t>meticulous</w:t>
        <w:br/>
        <w:t>Full</w:t>
        <w:br/>
        <w:t>Stack</w:t>
        <w:br/>
        <w:t>Software</w:t>
        <w:br/>
        <w:t>Developer</w:t>
        <w:br/>
        <w:t>and</w:t>
        <w:br/>
        <w:t>Data</w:t>
        <w:br/>
        <w:t>Analyst.</w:t>
        <w:br/>
        <w:t>I</w:t>
        <w:br/>
        <w:t>am</w:t>
        <w:br/>
        <w:t>seeking</w:t>
        <w:br/>
        <w:t>a</w:t>
        <w:br/>
        <w:t>position</w:t>
        <w:br/>
        <w:t>as</w:t>
        <w:br/>
        <w:t>a</w:t>
        <w:br/>
        <w:t>Software</w:t>
        <w:br/>
        <w:t>Engineer</w:t>
        <w:br/>
        <w:t>Intern</w:t>
        <w:br/>
        <w:t>to</w:t>
        <w:br/>
        <w:t>challenge</w:t>
        <w:br/>
        <w:t>myself,</w:t>
        <w:br/>
        <w:t>utilize</w:t>
        <w:br/>
        <w:t>my</w:t>
        <w:br/>
        <w:t>ability</w:t>
        <w:br/>
        <w:t>to</w:t>
        <w:br/>
        <w:t>learn</w:t>
        <w:br/>
        <w:t>fast</w:t>
        <w:br/>
        <w:t>and</w:t>
        <w:br/>
        <w:t>improve</w:t>
        <w:br/>
        <w:t>as</w:t>
        <w:br/>
        <w:t>a</w:t>
        <w:br/>
        <w:t>professional.</w:t>
        <w:br/>
        <w:t>I</w:t>
        <w:br/>
        <w:t>am</w:t>
        <w:br/>
        <w:t>passionate</w:t>
        <w:br/>
        <w:t>about</w:t>
        <w:br/>
        <w:t>technology</w:t>
        <w:br/>
        <w:t>and</w:t>
        <w:br/>
        <w:t>creating</w:t>
        <w:br/>
        <w:t>reliable</w:t>
        <w:br/>
        <w:t>systems</w:t>
        <w:br/>
        <w:t>that</w:t>
        <w:br/>
        <w:t>provide</w:t>
        <w:br/>
        <w:t>the</w:t>
        <w:br/>
        <w:t>best</w:t>
        <w:br/>
        <w:t>customer</w:t>
        <w:br/>
        <w:t>experience.</w:t>
        <w:br/>
        <w:t>Highlighted</w:t>
        <w:br/>
        <w:t>Software</w:t>
        <w:br/>
        <w:t>Applications</w:t>
        <w:br/>
        <w:t>NBA</w:t>
        <w:br/>
        <w:t>Data</w:t>
        <w:br/>
        <w:t>-</w:t>
        <w:br/>
        <w:t>Full</w:t>
        <w:br/>
        <w:t>Stack</w:t>
        <w:br/>
        <w:t>Software</w:t>
        <w:br/>
        <w:t>Developer</w:t>
        <w:br/>
        <w:t>March</w:t>
        <w:br/>
        <w:t>2023</w:t>
        <w:br/>
        <w:t>-</w:t>
        <w:br/>
        <w:t>Present</w:t>
        <w:br/>
        <w:t>URL:</w:t>
        <w:br/>
        <w:t>NBA</w:t>
        <w:br/>
        <w:t>Data</w:t>
        <w:br/>
        <w:t>A</w:t>
        <w:br/>
        <w:t>data</w:t>
        <w:br/>
        <w:t>visualization</w:t>
        <w:br/>
        <w:t>project</w:t>
        <w:br/>
        <w:t>built</w:t>
        <w:br/>
        <w:t>using</w:t>
        <w:br/>
        <w:t>the</w:t>
        <w:br/>
        <w:t>Django</w:t>
        <w:br/>
        <w:t>framework</w:t>
        <w:br/>
        <w:t>that</w:t>
        <w:br/>
        <w:t>fetches</w:t>
        <w:br/>
        <w:t>data</w:t>
        <w:br/>
        <w:t>from</w:t>
        <w:br/>
        <w:t>nba_api</w:t>
        <w:br/>
        <w:t>endpoints.</w:t>
        <w:br/>
        <w:t>●</w:t>
        <w:br/>
        <w:t>I</w:t>
        <w:br/>
        <w:t>implemented</w:t>
        <w:br/>
        <w:t>React</w:t>
        <w:br/>
        <w:t>as</w:t>
        <w:br/>
        <w:t>the</w:t>
        <w:br/>
        <w:t>frontend</w:t>
        <w:br/>
        <w:t>framework</w:t>
        <w:br/>
        <w:t>and</w:t>
        <w:br/>
        <w:t>data</w:t>
        <w:br/>
        <w:t>visualization</w:t>
        <w:br/>
        <w:t>tools</w:t>
        <w:br/>
        <w:t>like</w:t>
        <w:br/>
        <w:t>D3.js</w:t>
        <w:br/>
        <w:t>to</w:t>
        <w:br/>
        <w:t>process</w:t>
        <w:br/>
        <w:t>the</w:t>
        <w:br/>
        <w:t>data.</w:t>
        <w:br/>
        <w:t>●</w:t>
        <w:br/>
        <w:t>The</w:t>
        <w:br/>
        <w:t>live</w:t>
        <w:br/>
        <w:t>site</w:t>
        <w:br/>
        <w:t>is</w:t>
        <w:br/>
        <w:t>deployed</w:t>
        <w:br/>
        <w:t>to</w:t>
        <w:br/>
        <w:t>Render.</w:t>
        <w:br/>
        <w:t>SMS</w:t>
        <w:br/>
        <w:t>Data</w:t>
        <w:br/>
        <w:t>-</w:t>
        <w:br/>
        <w:t>Full</w:t>
        <w:br/>
        <w:t>Stack</w:t>
        <w:br/>
        <w:t>Software</w:t>
        <w:br/>
        <w:t>Developer</w:t>
        <w:br/>
        <w:t>January</w:t>
        <w:br/>
        <w:t>2022</w:t>
        <w:br/>
        <w:t>URL:</w:t>
        <w:br/>
        <w:t>SMS</w:t>
        <w:br/>
        <w:t>Data</w:t>
        <w:br/>
        <w:t>An</w:t>
        <w:br/>
        <w:t>API</w:t>
        <w:br/>
        <w:t>in</w:t>
        <w:br/>
        <w:t>Flask</w:t>
        <w:br/>
        <w:t>and</w:t>
        <w:br/>
        <w:t>SQLAlchemy</w:t>
        <w:br/>
        <w:t>that</w:t>
        <w:br/>
        <w:t>can:</w:t>
        <w:br/>
        <w:t>●</w:t>
        <w:br/>
        <w:t>receive</w:t>
        <w:br/>
        <w:t>SMS</w:t>
        <w:br/>
        <w:t>data</w:t>
        <w:br/>
        <w:t>per</w:t>
        <w:br/>
        <w:t>user</w:t>
        <w:br/>
        <w:t>and</w:t>
        <w:br/>
        <w:t>process</w:t>
        <w:br/>
        <w:t>the</w:t>
        <w:br/>
        <w:t>data</w:t>
        <w:br/>
        <w:t>as</w:t>
        <w:br/>
        <w:t>a</w:t>
        <w:br/>
        <w:t>registered</w:t>
        <w:br/>
        <w:t>transaction.</w:t>
        <w:br/>
        <w:t>●</w:t>
        <w:br/>
        <w:t>classify</w:t>
        <w:br/>
        <w:t>transactions</w:t>
        <w:br/>
        <w:t>into</w:t>
        <w:br/>
        <w:t>groups</w:t>
        <w:br/>
        <w:t>using</w:t>
        <w:br/>
        <w:t>predefined</w:t>
        <w:br/>
        <w:t>categories.</w:t>
        <w:br/>
        <w:t>●</w:t>
        <w:br/>
        <w:t>query</w:t>
        <w:br/>
        <w:t>the</w:t>
        <w:br/>
        <w:t>API</w:t>
        <w:br/>
        <w:t>for</w:t>
        <w:br/>
        <w:t>various</w:t>
        <w:br/>
        <w:t>information.</w:t>
        <w:br/>
        <w:t>An</w:t>
        <w:br/>
        <w:t>example</w:t>
        <w:br/>
        <w:t>would</w:t>
        <w:br/>
        <w:t>be</w:t>
        <w:br/>
        <w:t>‘total</w:t>
        <w:br/>
        <w:t>transactions</w:t>
        <w:br/>
        <w:t>per</w:t>
        <w:br/>
        <w:t>category</w:t>
        <w:br/>
        <w:t>per</w:t>
        <w:br/>
        <w:t>specific</w:t>
        <w:br/>
        <w:t>period’.</w:t>
        <w:br/>
        <w:t>FinPro</w:t>
        <w:br/>
        <w:t>-</w:t>
        <w:br/>
        <w:t>Full</w:t>
        <w:br/>
        <w:t>Stack</w:t>
        <w:br/>
        <w:t>Software</w:t>
        <w:br/>
        <w:t>Developer</w:t>
        <w:br/>
        <w:t>November</w:t>
        <w:br/>
        <w:t>2018</w:t>
        <w:br/>
        <w:t>URL:</w:t>
        <w:br/>
        <w:t>App</w:t>
        <w:br/>
        <w:t>-</w:t>
        <w:br/>
        <w:t>FinPro</w:t>
        <w:br/>
        <w:t>Bank</w:t>
        <w:br/>
        <w:t>-</w:t>
        <w:br/>
        <w:t>FinBank</w:t>
        <w:br/>
        <w:t>A</w:t>
        <w:br/>
        <w:t>Django</w:t>
        <w:br/>
        <w:t>web</w:t>
        <w:br/>
        <w:t>application</w:t>
        <w:br/>
        <w:t>allowing</w:t>
        <w:br/>
        <w:t>users</w:t>
        <w:br/>
        <w:t>to</w:t>
        <w:br/>
        <w:t>manage</w:t>
        <w:br/>
        <w:t>their</w:t>
        <w:br/>
        <w:t>finances,</w:t>
        <w:br/>
        <w:t>budget,</w:t>
        <w:br/>
        <w:t>track</w:t>
        <w:br/>
        <w:t>and</w:t>
        <w:br/>
        <w:t>automate</w:t>
        <w:br/>
        <w:t>recurring</w:t>
        <w:br/>
        <w:t>expenses,</w:t>
        <w:br/>
        <w:t>with</w:t>
        <w:br/>
        <w:t>account</w:t>
        <w:br/>
        <w:t>balances</w:t>
        <w:br/>
        <w:t>reflected</w:t>
        <w:br/>
        <w:t>from</w:t>
        <w:br/>
        <w:t>a</w:t>
        <w:br/>
        <w:t>bank</w:t>
        <w:br/>
        <w:t>simulation.</w:t>
        <w:br/>
        <w:t>●</w:t>
        <w:br/>
        <w:t>I</w:t>
        <w:br/>
        <w:t>implemented</w:t>
        <w:br/>
        <w:t>functionalities</w:t>
        <w:br/>
        <w:t>for</w:t>
        <w:br/>
        <w:t>api</w:t>
        <w:br/>
        <w:t>generation</w:t>
        <w:br/>
        <w:t>on</w:t>
        <w:br/>
        <w:t>the</w:t>
        <w:br/>
        <w:t>bank</w:t>
        <w:br/>
        <w:t>simulation</w:t>
        <w:br/>
        <w:t>to</w:t>
        <w:br/>
        <w:t>reflect</w:t>
        <w:br/>
        <w:t>the</w:t>
        <w:br/>
        <w:t>user's</w:t>
        <w:br/>
        <w:t>balance</w:t>
        <w:br/>
        <w:t>in</w:t>
        <w:br/>
        <w:t>the</w:t>
        <w:br/>
        <w:t>budgeting</w:t>
        <w:br/>
        <w:t>application</w:t>
        <w:br/>
        <w:t>and</w:t>
        <w:br/>
        <w:t>created</w:t>
        <w:br/>
        <w:t>an</w:t>
        <w:br/>
        <w:t>interface</w:t>
        <w:br/>
        <w:t>where</w:t>
        <w:br/>
        <w:t>users</w:t>
        <w:br/>
        <w:t>can</w:t>
        <w:br/>
        <w:t>key</w:t>
        <w:br/>
        <w:t>in</w:t>
        <w:br/>
        <w:t>expenses</w:t>
        <w:br/>
        <w:t>to</w:t>
        <w:br/>
        <w:t>a</w:t>
        <w:br/>
        <w:t>particular</w:t>
        <w:br/>
        <w:t>account</w:t>
        <w:br/>
        <w:t>and</w:t>
        <w:br/>
        <w:t>create</w:t>
        <w:br/>
        <w:t>dummy</w:t>
        <w:br/>
        <w:t>accounts</w:t>
        <w:br/>
        <w:t>to</w:t>
        <w:br/>
        <w:t>budget</w:t>
        <w:br/>
        <w:t>for</w:t>
        <w:br/>
        <w:t>expenses.</w:t>
        <w:br/>
        <w:t>●</w:t>
        <w:br/>
        <w:t>I</w:t>
        <w:br/>
        <w:t>implemented</w:t>
        <w:br/>
        <w:t>PostgreSQL</w:t>
        <w:br/>
        <w:t>as</w:t>
        <w:br/>
        <w:t>the</w:t>
        <w:br/>
        <w:t>database</w:t>
        <w:br/>
        <w:t>and</w:t>
        <w:br/>
        <w:t>deployed</w:t>
        <w:br/>
        <w:t>live</w:t>
        <w:br/>
        <w:t>sites</w:t>
        <w:br/>
        <w:t>to</w:t>
        <w:br/>
        <w:t>Heroku.</w:t>
        <w:br/>
        <w:t>Technical</w:t>
        <w:br/>
        <w:t>Skills</w:t>
        <w:br/>
        <w:t>Strong:</w:t>
        <w:br/>
        <w:t>Python,</w:t>
        <w:br/>
        <w:t>Django,</w:t>
        <w:br/>
        <w:t>Flask,</w:t>
        <w:br/>
        <w:t>SQL,</w:t>
        <w:br/>
        <w:t>PostgreSQL,</w:t>
        <w:br/>
        <w:t>JavaScript,</w:t>
        <w:br/>
        <w:t>HTML,</w:t>
        <w:br/>
        <w:t>CSS</w:t>
        <w:br/>
        <w:t>Experienced:</w:t>
        <w:br/>
        <w:t>Node.js,</w:t>
        <w:br/>
        <w:t>React,</w:t>
        <w:br/>
        <w:t>Angular,</w:t>
        <w:br/>
        <w:t>p5.js,</w:t>
        <w:br/>
        <w:t>D3.js,</w:t>
        <w:br/>
        <w:t>TableauPersonal</w:t>
        <w:br/>
        <w:t>Skills</w:t>
        <w:br/>
        <w:t>●</w:t>
        <w:br/>
        <w:t>Self-motivated</w:t>
        <w:br/>
        <w:t>and</w:t>
        <w:br/>
        <w:t>self-driven.</w:t>
        <w:br/>
        <w:t>●</w:t>
        <w:br/>
        <w:t>I</w:t>
        <w:br/>
        <w:t>embrace</w:t>
        <w:br/>
        <w:t>a</w:t>
        <w:br/>
        <w:t>growth</w:t>
        <w:br/>
        <w:t>mentality.</w:t>
        <w:br/>
        <w:t>I</w:t>
        <w:br/>
        <w:t>thrive</w:t>
        <w:br/>
        <w:t>on</w:t>
        <w:br/>
        <w:t>challenges</w:t>
        <w:br/>
        <w:t>and</w:t>
        <w:br/>
        <w:t>enjoy</w:t>
        <w:br/>
        <w:t>stretching</w:t>
        <w:br/>
        <w:t>my</w:t>
        <w:br/>
        <w:t>abilities</w:t>
        <w:br/>
        <w:t>in</w:t>
        <w:br/>
        <w:t>order</w:t>
        <w:br/>
        <w:t>to</w:t>
        <w:br/>
        <w:t>be</w:t>
        <w:br/>
        <w:t>better.</w:t>
        <w:br/>
        <w:t>●</w:t>
        <w:br/>
        <w:t>Critical</w:t>
        <w:br/>
        <w:t>thinker</w:t>
        <w:br/>
        <w:t>and</w:t>
        <w:br/>
        <w:t>detail</w:t>
        <w:br/>
        <w:t>oriented.</w:t>
        <w:br/>
        <w:t>Employment</w:t>
        <w:br/>
        <w:t>History</w:t>
        <w:br/>
        <w:t>Personal</w:t>
        <w:br/>
        <w:t>Assistant</w:t>
        <w:br/>
        <w:t>and</w:t>
        <w:br/>
        <w:t>M-PESA</w:t>
        <w:br/>
        <w:t>Agent</w:t>
        <w:br/>
        <w:t>Galaxy</w:t>
        <w:br/>
        <w:t>Entertainment</w:t>
        <w:br/>
        <w:t>Limited</w:t>
        <w:br/>
        <w:t>April</w:t>
        <w:br/>
        <w:t>2016</w:t>
        <w:br/>
        <w:t>-</w:t>
        <w:br/>
        <w:t>February</w:t>
        <w:br/>
        <w:t>2017</w:t>
        <w:br/>
        <w:t>Duties</w:t>
        <w:br/>
        <w:t>and</w:t>
        <w:br/>
        <w:t>Responsibilities:</w:t>
        <w:br/>
        <w:t>●</w:t>
        <w:br/>
        <w:t>Sales</w:t>
        <w:br/>
        <w:t>and</w:t>
        <w:br/>
        <w:t>Accounting.</w:t>
        <w:br/>
        <w:t>●</w:t>
        <w:br/>
        <w:t>Assistant</w:t>
        <w:br/>
        <w:t>to</w:t>
        <w:br/>
        <w:t>the</w:t>
        <w:br/>
        <w:t>Manager.</w:t>
        <w:br/>
        <w:t>●</w:t>
        <w:br/>
        <w:t>Stock</w:t>
        <w:br/>
        <w:t>taking.</w:t>
        <w:br/>
        <w:t>Creative</w:t>
        <w:br/>
        <w:t>Director</w:t>
        <w:br/>
        <w:t>Anansi</w:t>
        <w:br/>
        <w:t>Limited</w:t>
        <w:br/>
        <w:t>April</w:t>
        <w:br/>
        <w:t>2019</w:t>
        <w:br/>
        <w:t>-</w:t>
        <w:br/>
        <w:t>February</w:t>
        <w:br/>
        <w:t>2022</w:t>
        <w:br/>
        <w:t>Duties</w:t>
        <w:br/>
        <w:t>and</w:t>
        <w:br/>
        <w:t>Responsibilities:</w:t>
        <w:br/>
        <w:t>●</w:t>
        <w:br/>
        <w:t>Software</w:t>
        <w:br/>
        <w:t>Development.</w:t>
        <w:br/>
        <w:t>●</w:t>
        <w:br/>
        <w:t>Podcast</w:t>
        <w:br/>
        <w:t>Host</w:t>
        <w:br/>
        <w:t>and</w:t>
        <w:br/>
        <w:t>Producer.</w:t>
        <w:br/>
        <w:t>Back</w:t>
        <w:br/>
        <w:t>End</w:t>
        <w:br/>
        <w:t>Engineer</w:t>
        <w:br/>
        <w:t>Alvin</w:t>
        <w:br/>
        <w:t>Technologies</w:t>
        <w:br/>
        <w:t>March</w:t>
        <w:br/>
        <w:t>2022</w:t>
        <w:br/>
        <w:t>-</w:t>
        <w:br/>
        <w:t>December</w:t>
        <w:br/>
        <w:t>2022</w:t>
        <w:br/>
        <w:t>Duties</w:t>
        <w:br/>
        <w:t>and</w:t>
        <w:br/>
        <w:t>Responsibilities:</w:t>
        <w:br/>
        <w:t>●</w:t>
        <w:br/>
        <w:t>Created</w:t>
        <w:br/>
        <w:t>web</w:t>
        <w:br/>
        <w:t>services</w:t>
        <w:br/>
        <w:t>and</w:t>
        <w:br/>
        <w:t>APIs</w:t>
        <w:br/>
        <w:t>used</w:t>
        <w:br/>
        <w:t>by</w:t>
        <w:br/>
        <w:t>front</w:t>
        <w:br/>
        <w:t>end</w:t>
        <w:br/>
        <w:t>and</w:t>
        <w:br/>
        <w:t>mobile</w:t>
        <w:br/>
        <w:t>app</w:t>
        <w:br/>
        <w:t>developers.</w:t>
        <w:br/>
        <w:t>●</w:t>
        <w:br/>
        <w:t>Defined</w:t>
        <w:br/>
        <w:t>and</w:t>
        <w:br/>
        <w:t>maintained</w:t>
        <w:br/>
        <w:t>the</w:t>
        <w:br/>
        <w:t>central</w:t>
        <w:br/>
        <w:t>database.</w:t>
        <w:br/>
        <w:t>Integrated</w:t>
        <w:br/>
        <w:t>data</w:t>
        <w:br/>
        <w:t>sources</w:t>
        <w:br/>
        <w:t>and</w:t>
        <w:br/>
        <w:t>databases</w:t>
        <w:br/>
        <w:t>into</w:t>
        <w:br/>
        <w:t>a</w:t>
        <w:br/>
        <w:t>single</w:t>
        <w:br/>
        <w:t>system.</w:t>
        <w:br/>
        <w:t>●</w:t>
        <w:br/>
        <w:t>Troubleshooting</w:t>
        <w:br/>
        <w:t>and</w:t>
        <w:br/>
        <w:t>debugging</w:t>
        <w:br/>
        <w:t>applications.</w:t>
        <w:br/>
        <w:t>●</w:t>
        <w:br/>
        <w:t>Conducted</w:t>
        <w:br/>
        <w:t>tests</w:t>
        <w:br/>
        <w:t>and</w:t>
        <w:br/>
        <w:t>optimized</w:t>
        <w:br/>
        <w:t>applications</w:t>
        <w:br/>
        <w:t>performance.</w:t>
        <w:br/>
        <w:t>Academic</w:t>
        <w:br/>
        <w:t>Qualification</w:t>
        <w:br/>
        <w:t>Moringa</w:t>
        <w:br/>
        <w:t>School</w:t>
        <w:br/>
        <w:t>Software</w:t>
        <w:br/>
        <w:t>Development</w:t>
        <w:br/>
        <w:t>Immersive,</w:t>
        <w:br/>
        <w:t>Full</w:t>
        <w:br/>
        <w:t>Stack</w:t>
        <w:br/>
        <w:t>Specialization</w:t>
        <w:br/>
        <w:t>Strathmore</w:t>
        <w:br/>
        <w:t>University</w:t>
        <w:br/>
        <w:t>Cisco</w:t>
        <w:br/>
        <w:t>Certified</w:t>
        <w:br/>
        <w:t>Networking</w:t>
        <w:br/>
        <w:t>AssociateVolunteer</w:t>
        <w:br/>
        <w:t>Experience</w:t>
        <w:br/>
        <w:t>Podcast</w:t>
        <w:br/>
        <w:t>Host</w:t>
        <w:br/>
        <w:t>and</w:t>
        <w:br/>
        <w:t>Producer</w:t>
        <w:br/>
        <w:t>Moringa</w:t>
        <w:br/>
        <w:t>School</w:t>
        <w:br/>
        <w:t>Podcast</w:t>
        <w:br/>
        <w:t>December</w:t>
        <w:br/>
        <w:t>2018</w:t>
        <w:br/>
        <w:t>-</w:t>
        <w:br/>
        <w:t>April</w:t>
        <w:br/>
        <w:t>2019</w:t>
        <w:br/>
        <w:t>Responsibilities</w:t>
        <w:br/>
        <w:t>and</w:t>
        <w:br/>
        <w:t>Achievements</w:t>
        <w:br/>
        <w:t>●</w:t>
        <w:br/>
        <w:t>Consistently</w:t>
        <w:br/>
        <w:t>conducted</w:t>
        <w:br/>
        <w:t>conversations</w:t>
        <w:br/>
        <w:t>around</w:t>
        <w:br/>
        <w:t>technology</w:t>
        <w:br/>
        <w:t>releasing</w:t>
        <w:br/>
        <w:t>one</w:t>
        <w:br/>
        <w:t>episode</w:t>
        <w:br/>
        <w:t>per</w:t>
        <w:br/>
        <w:t>week.</w:t>
        <w:br/>
        <w:t>●</w:t>
        <w:br/>
        <w:t>Managed</w:t>
        <w:br/>
        <w:t>to</w:t>
        <w:br/>
        <w:t>have</w:t>
        <w:br/>
        <w:t>1000</w:t>
        <w:br/>
        <w:t>listens</w:t>
        <w:br/>
        <w:t>by</w:t>
        <w:br/>
        <w:t>the</w:t>
        <w:br/>
        <w:t>time</w:t>
        <w:br/>
        <w:t>we</w:t>
        <w:br/>
        <w:t>achieved</w:t>
        <w:br/>
        <w:t>10</w:t>
        <w:br/>
        <w:t>episodes.</w:t>
        <w:br/>
        <w:t>●</w:t>
        <w:br/>
        <w:t>Created</w:t>
        <w:br/>
        <w:t>an</w:t>
        <w:br/>
        <w:t>avenue</w:t>
        <w:br/>
        <w:t>for</w:t>
        <w:br/>
        <w:t>entrepreneurs</w:t>
        <w:br/>
        <w:t>and</w:t>
        <w:br/>
        <w:t>the</w:t>
        <w:br/>
        <w:t>tech</w:t>
        <w:br/>
        <w:t>ecosystem</w:t>
        <w:br/>
        <w:t>in</w:t>
        <w:br/>
        <w:t>Nairobi</w:t>
        <w:br/>
        <w:t>to</w:t>
        <w:br/>
        <w:t>share</w:t>
        <w:br/>
        <w:t>their</w:t>
        <w:br/>
        <w:t>stories</w:t>
        <w:br/>
        <w:t>and</w:t>
        <w:br/>
        <w:t>achievements.</w:t>
        <w:br/>
        <w:t>Interests</w:t>
        <w:br/>
        <w:t>●</w:t>
        <w:br/>
        <w:t>I</w:t>
        <w:br/>
        <w:t>enjoy</w:t>
        <w:br/>
        <w:t>fitness</w:t>
        <w:br/>
        <w:t>and</w:t>
        <w:br/>
        <w:t>sporting</w:t>
        <w:br/>
        <w:t>activities</w:t>
        <w:br/>
        <w:t>such</w:t>
        <w:br/>
        <w:t>as</w:t>
        <w:br/>
        <w:t>hiking</w:t>
        <w:br/>
        <w:t>and</w:t>
        <w:br/>
        <w:t>bike</w:t>
        <w:br/>
        <w:t>riding.</w:t>
        <w:br/>
        <w:t>●</w:t>
        <w:br/>
        <w:t>I</w:t>
        <w:br/>
        <w:t>enjoy</w:t>
        <w:br/>
        <w:t>cooking,</w:t>
        <w:br/>
        <w:t>as</w:t>
        <w:br/>
        <w:t>well</w:t>
        <w:br/>
        <w:t>as</w:t>
        <w:br/>
        <w:t>farming.</w:t>
        <w:br/>
        <w:t>Referees</w:t>
        <w:br/>
        <w:t>Melissa</w:t>
        <w:br/>
        <w:t>Malala</w:t>
        <w:br/>
        <w:t>Eugene</w:t>
        <w:br/>
        <w:t>Mutiso</w:t>
        <w:br/>
        <w:t>Data</w:t>
        <w:br/>
        <w:t>Product</w:t>
        <w:br/>
        <w:t>Manager</w:t>
        <w:br/>
        <w:t>Investment</w:t>
        <w:br/>
        <w:t>Analyst</w:t>
        <w:br/>
        <w:t>+254</w:t>
        <w:br/>
        <w:t>792752820</w:t>
        <w:br/>
        <w:t>+254</w:t>
        <w:br/>
        <w:t>704469659</w:t>
        <w:br/>
        <w:t>Email</w:t>
        <w:br/>
        <w:t>Email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